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e7a219" w14:textId="33e7a219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Blog 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2526983" cy="79999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983" cy="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NOSQL, SoSe 2017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by 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Akarsh Seggemu,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Sonali Bhatnagar and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Budankailu Sameer Kumar Subudhi</w:t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Goal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Create a blog website that should uses any three nosql databases</w:t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Inspirations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The article regarding nosql database has inspired us to use nosql databased for our project </w:t>
      </w:r>
      <w:hyperlink r:id="rId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https://www.thoughtworks.com/de/insights/blog/nosql-databases-overview</w:t>
        </w:r>
      </w:hyperlink>
    </w:p>
    <w:p>
      <w:pPr>
        <w:spacing w:after="0"/>
        <w:ind w:left="0"/>
        <w:jc w:val="left"/>
      </w:pPr>
      <w:r>
        <w:br/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Ideas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040"/>
      </w:tblGrid>
      <w:tr>
        <w:trPr>
          <w:trHeight w:val="330" w:hRule="atLeast"/>
        </w:trPr>
        <w:tc>
          <w:tcPr>
            <w:tcW w:w="14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/>
                <w:b/>
                <w:i w:val="false"/>
                <w:color w:val="000000"/>
                <w:sz w:val="22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Graph db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-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Neo4j</w:t>
            </w:r>
          </w:p>
        </w:tc>
      </w:tr>
      <w:tr>
        <w:trPr>
          <w:trHeight w:val="34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Documentstore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-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Mongodb</w:t>
            </w:r>
          </w:p>
        </w:tc>
      </w:tr>
      <w:tr>
        <w:trPr>
          <w:trHeight w:val="34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Document store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-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Rethink DB</w:t>
            </w:r>
          </w:p>
        </w:tc>
      </w:tr>
      <w:tr>
        <w:trPr>
          <w:trHeight w:val="345" w:hRule="atLeast"/>
        </w:trPr>
        <w:tc>
          <w:tcPr>
            <w:tcW w:w="14040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Key value store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>-</w:t>
            </w:r>
            <w:r>
              <w:rPr>
                <w:rFonts w:ascii="Cambria"/>
                <w:b w:val="false"/>
                <w:i w:val="false"/>
                <w:color w:val="000000"/>
                <w:sz w:val="22"/>
              </w:rPr>
              <w:t xml:space="preserve"> Redis</w:t>
            </w:r>
          </w:p>
        </w:tc>
      </w:tr>
    </w:tbl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drawing>
          <wp:inline distT="0" distB="0" distL="0" distR="0">
            <wp:extent cx="5943600" cy="39871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Architecture: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Blog Website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3 pages: Home,Blog post, Author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To store Blog post: Redis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Author: MongoDB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Author session : RIAK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Graph: Author-Blog post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(</w:t>
      </w:r>
      <w:r>
        <w:rPr>
          <w:rFonts w:ascii="Cambria"/>
          <w:b w:val="false"/>
          <w:i w:val="false"/>
          <w:color w:val="000000"/>
          <w:sz w:val="22"/>
        </w:rPr>
        <w:t>Neo4j)(option)</w:t>
      </w:r>
    </w:p>
    <w:p>
      <w:pPr>
        <w:spacing w:after="0"/>
        <w:ind w:left="0"/>
        <w:jc w:val="left"/>
      </w:pPr>
      <w:r>
        <w:br/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Sample data</w:t>
      </w:r>
    </w:p>
    <w:p>
      <w:pPr>
        <w:spacing w:after="0"/>
        <w:ind w:left="0"/>
        <w:jc w:val="left"/>
      </w:pPr>
      <w:hyperlink r:id="rId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http://www.lipsum.com/</w:t>
        </w:r>
      </w:hyperlink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Action items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Meeting to discuss on project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Agenda: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What Nosql to use, pros n cons</w:t>
      </w:r>
    </w:p>
    <w:p>
      <w:pPr>
        <w:numPr>
          <w:ilvl w:val="3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Try to look for source code using python if any found for these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Meeting to discuss initial implementation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Meeting to discuss final implementation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Agenda: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Blog post creation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Inline comments for project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Tasks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Author page </w:t>
      </w:r>
      <w:hyperlink r:id="rId1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Registration page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Login page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Blog post</w:t>
      </w:r>
      <w:r>
        <w:rPr>
          <w:rFonts w:ascii="Cambria"/>
          <w:b w:val="false"/>
          <w:i w:val="false"/>
          <w:color w:val="000000"/>
          <w:sz w:val="22"/>
        </w:rPr>
        <w:t xml:space="preserve"> page creation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1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Connection to redis </w:t>
      </w:r>
      <w:hyperlink r:id="rId2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Retrieval of Blogs on Home page </w:t>
      </w:r>
      <w:hyperlink r:id="rId2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Creation of a new dynamic page to show blog data </w:t>
      </w:r>
      <w:hyperlink r:id="rId2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Issues to be addressed: Confirm message on Blog data store and refresh issue while retrieving data from Redis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Add category to blogdata page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Add css to pages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Presentation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Preparation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Modifications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2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Neo4J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Connect mongodb to neo4j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Show mongodb data in neo4j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Code clean up and project structure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1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Code clean up 2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Code clean up 3 </w:t>
      </w:r>
      <w:hyperlink r:id="rId3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Added new library moneo for adding data simultaneous in neo4j and mongodb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3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Demo project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(</w:t>
      </w:r>
      <w:hyperlink r:id="rId3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https://github.com/akarsh/test-for-moneo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) for showing the implementation of the neo4j and mongodb. </w:t>
      </w:r>
      <w:hyperlink r:id="rId4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Updating readme and project documentation 1 </w:t>
      </w:r>
      <w:hyperlink r:id="rId4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Storing Category in Redis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Session storage in Rethinkdb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Last presentation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Preparation </w:t>
      </w:r>
      <w:hyperlink r:id="rId4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@Sameer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Create UML Diagram of Architecture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4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Presentation template </w:t>
      </w:r>
      <w:hyperlink r:id="rId5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Live demo video </w:t>
      </w:r>
      <w:hyperlink r:id="rId5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Literature </w:t>
      </w:r>
      <w:hyperlink r:id="rId5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Logos </w:t>
      </w:r>
      <w:hyperlink r:id="rId5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Screenshots of databases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backup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Redis </w:t>
      </w:r>
      <w:hyperlink r:id="rId5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@Sonali B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Rethink </w:t>
      </w:r>
      <w:hyperlink r:id="rId5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Neo4j </w:t>
      </w:r>
      <w:hyperlink r:id="rId5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3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Mongodb </w:t>
      </w:r>
      <w:hyperlink r:id="rId5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Code clean up 4 </w:t>
      </w:r>
      <w:hyperlink r:id="rId5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Displaying blog post in user page </w:t>
      </w:r>
      <w:hyperlink r:id="rId5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Solved gitignore issue </w:t>
      </w:r>
      <w:hyperlink r:id="rId6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UI improvements </w:t>
      </w:r>
      <w:hyperlink r:id="rId6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Add CSS </w:t>
      </w:r>
      <w:hyperlink r:id="rId6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2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Indentation and template in Jade </w:t>
      </w:r>
      <w:hyperlink r:id="rId6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 xml:space="preserve">Display data from neo4j by using cypher Query </w:t>
      </w:r>
      <w:hyperlink r:id="rId6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Continuous Integration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Travis CI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hyperlink r:id="rId6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@akarsh s</w:t>
        </w:r>
      </w:hyperlink>
    </w:p>
    <w:p>
      <w:pPr>
        <w:spacing w:after="0"/>
        <w:ind w:left="0"/>
        <w:jc w:val="left"/>
      </w:pPr>
      <w:r>
        <w:br/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Literature research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Definition of nosql and how many different providers are available in the nosql market</w:t>
      </w:r>
    </w:p>
    <w:p>
      <w:pPr>
        <w:spacing w:after="0"/>
        <w:ind w:left="0"/>
        <w:jc w:val="left"/>
      </w:pPr>
      <w:hyperlink r:id="rId6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http://nosql-database.org/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Article by martin fowler regarding polyglot persistence </w:t>
      </w:r>
    </w:p>
    <w:p>
      <w:pPr>
        <w:spacing w:after="0"/>
        <w:ind w:left="0"/>
        <w:jc w:val="left"/>
      </w:pPr>
      <w:hyperlink r:id="rId6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https://martinfowler.com/bliki/PolyglotPersistence.html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NoSQL academic projects</w:t>
      </w:r>
    </w:p>
    <w:p>
      <w:pPr>
        <w:spacing w:after="0"/>
        <w:ind w:left="0"/>
        <w:jc w:val="left"/>
      </w:pPr>
      <w:hyperlink r:id="rId6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https://ecs.syr.edu/faculty/fawcett/handouts/webpages/BlogNoSql.htm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Redis vs Riak</w:t>
      </w:r>
    </w:p>
    <w:p>
      <w:pPr>
        <w:spacing w:after="0"/>
        <w:ind w:left="0"/>
        <w:jc w:val="left"/>
      </w:pPr>
      <w:hyperlink r:id="rId6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https://db-engines.com/en/system/Redis%3BRiak+KV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Using redis in node.js</w:t>
      </w:r>
    </w:p>
    <w:p>
      <w:pPr>
        <w:spacing w:after="0"/>
        <w:ind w:left="0"/>
        <w:jc w:val="left"/>
      </w:pPr>
      <w:hyperlink r:id="rId7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https://www.sitepoint.com/using-redis-node-js/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Using python and Mongodb</w:t>
      </w:r>
    </w:p>
    <w:p>
      <w:pPr>
        <w:spacing w:after="0"/>
        <w:ind w:left="0"/>
        <w:jc w:val="left"/>
      </w:pPr>
      <w:hyperlink r:id="rId7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https://realpython.com/blog/python/introduction-to-mongodb-and-python/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Keystone supports MongoDB </w:t>
      </w:r>
    </w:p>
    <w:p>
      <w:pPr>
        <w:spacing w:after="0"/>
        <w:ind w:left="0"/>
        <w:jc w:val="left"/>
      </w:pPr>
      <w:hyperlink r:id="rId7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http://keystonejs.com/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We can also use Redis instead of MongoDB for user session</w:t>
      </w:r>
    </w:p>
    <w:p>
      <w:pPr>
        <w:spacing w:after="0"/>
        <w:ind w:left="0"/>
        <w:jc w:val="left"/>
      </w:pPr>
      <w:hyperlink r:id="rId7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http://keystonejs.com/docs/configuration/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Found a git repo that implements the user login/registration feature. It’s implemented using node.js and mongoDB as it’s backend.</w:t>
      </w:r>
    </w:p>
    <w:p>
      <w:pPr>
        <w:spacing w:after="0"/>
        <w:ind w:left="0"/>
        <w:jc w:val="left"/>
      </w:pPr>
      <w:hyperlink r:id="rId7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https://github.com/braitsch/node-login.git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Neo4J</w:t>
      </w:r>
    </w:p>
    <w:p>
      <w:pPr>
        <w:spacing w:after="0"/>
        <w:ind w:left="0"/>
        <w:jc w:val="left"/>
      </w:pPr>
      <w:hyperlink r:id="rId75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https://www.npmjs.com/package/neo4j#usage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Users collection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id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name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email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...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Posts collection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id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title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content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...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2"/>
        </w:rPr>
        <w:t>  - user_id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mongo has no joins so you would have to select posts for the user id in a separate query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you could query for users that comment posts with `iot` tag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as soon as you have the id's of users from neo4j, you can do a simple mongodb query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like select users where ids in ...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and an array of these IDs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hyperlink r:id="rId76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https://neo4j.com/blog/neo4j-doc-manager-polyglot-persistence-mongodb/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hyperlink r:id="rId7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https://github.com/mongodb-labs/mongo-connector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Neo4j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docmanager</w:t>
      </w:r>
    </w:p>
    <w:p>
      <w:pPr>
        <w:spacing w:after="0"/>
        <w:ind w:left="0"/>
        <w:jc w:val="left"/>
      </w:pPr>
      <w:hyperlink r:id="rId7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https://neo4j.com/developer/mongodb/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Moneo plugin/middleware for integrating mongodb and neo4j</w:t>
      </w:r>
    </w:p>
    <w:p>
      <w:pPr>
        <w:spacing w:after="0"/>
        <w:ind w:left="0"/>
        <w:jc w:val="left"/>
      </w:pPr>
      <w:hyperlink r:id="rId7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https://github.com/srfrnk/moneo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Moneo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plugin for neo4j and mongoose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(</w:t>
      </w:r>
      <w:r>
        <w:rPr>
          <w:rFonts w:ascii="Cambria"/>
          <w:b w:val="false"/>
          <w:i w:val="false"/>
          <w:color w:val="000000"/>
          <w:sz w:val="22"/>
        </w:rPr>
        <w:t>mongodb)</w:t>
      </w:r>
    </w:p>
    <w:p>
      <w:pPr>
        <w:spacing w:after="0"/>
        <w:ind w:left="0"/>
        <w:jc w:val="left"/>
      </w:pPr>
      <w:hyperlink r:id="rId8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https://www.npmjs.com/package/moneo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Rethink DB</w:t>
      </w:r>
    </w:p>
    <w:p>
      <w:pPr>
        <w:spacing w:after="0"/>
        <w:ind w:left="0"/>
        <w:jc w:val="left"/>
      </w:pPr>
      <w:hyperlink r:id="rId81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https://www.rethinkdb.com/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Rethink DB</w:t>
      </w:r>
      <w:r>
        <w:rPr>
          <w:rFonts w:ascii="Cambria"/>
          <w:b w:val="false"/>
          <w:i w:val="false"/>
          <w:color w:val="000000"/>
          <w:sz w:val="22"/>
        </w:rPr>
        <w:t xml:space="preserve"> </w:t>
      </w:r>
      <w:r>
        <w:rPr>
          <w:rFonts w:ascii="Cambria"/>
          <w:b w:val="false"/>
          <w:i w:val="false"/>
          <w:color w:val="000000"/>
          <w:sz w:val="22"/>
        </w:rPr>
        <w:t>-</w:t>
      </w:r>
      <w:r>
        <w:rPr>
          <w:rFonts w:ascii="Cambria"/>
          <w:b w:val="false"/>
          <w:i w:val="false"/>
          <w:color w:val="000000"/>
          <w:sz w:val="22"/>
        </w:rPr>
        <w:t xml:space="preserve"> Session storage</w:t>
      </w:r>
    </w:p>
    <w:p>
      <w:pPr>
        <w:spacing w:after="0"/>
        <w:ind w:left="0"/>
        <w:jc w:val="left"/>
      </w:pPr>
      <w:hyperlink r:id="rId82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https://www.npmjs.com/package/connect-rethinkdb</w:t>
        </w:r>
      </w:hyperlink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Why not using Riak for session storage</w:t>
      </w:r>
    </w:p>
    <w:p>
      <w:pPr>
        <w:spacing w:after="0"/>
        <w:ind w:left="0"/>
        <w:jc w:val="left"/>
      </w:pPr>
      <w:hyperlink r:id="rId83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https://github.com/frank06/connect-riak/issues/7</w:t>
        </w:r>
      </w:hyperlink>
      <w:r>
        <w:br/>
      </w:r>
    </w:p>
    <w:p>
      <w:pPr>
        <w:spacing w:after="0"/>
        <w:ind w:left="0"/>
        <w:jc w:val="left"/>
      </w:pPr>
      <w:hyperlink r:id="rId8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frank06/connect-riak#7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Connect-riak is not in development &amp; causes errors.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3">
    <w:multiLevelType w:val="multilevel"/>
    <w:lvl w:ilvl="3">
      <w:start w:val="1"/>
      <w:numFmt w:val="none"/>
      <w:lvlText w:val="%4"/>
      <w:lvlJc w:val="left"/>
      <w:pPr>
        <w:ind w:left="2760" w:hanging="360"/>
      </w:pPr>
    </w:lvl>
  </w:abstractNum>
  <w:abstractNum w:abstractNumId="4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6">
    <w:multiLevelType w:val="multilevel"/>
    <w:lvl w:ilvl="3">
      <w:start w:val="1"/>
      <w:numFmt w:val="none"/>
      <w:lvlText w:val="%4"/>
      <w:lvlJc w:val="left"/>
      <w:pPr>
        <w:ind w:left="2760" w:hanging="360"/>
      </w:pPr>
    </w:lvl>
  </w:abstractNum>
  <w:abstractNum w:abstractNumId="7">
    <w:multiLevelType w:val="multilevel"/>
    <w:lvl w:ilvl="0">
      <w:start w:val="1"/>
      <w:numFmt w:val="none"/>
      <w:lvlText w:val="%1"/>
      <w:lvlJc w:val="left"/>
      <w:pPr>
        <w:ind w:left="960" w:hanging="360"/>
      </w:pPr>
    </w:lvl>
    <w:lvl w:ilvl="1">
      <w:start w:val="1"/>
      <w:numFmt w:val="none"/>
      <w:lvlText w:val="%2"/>
      <w:lvlJc w:val="left"/>
      <w:pPr>
        <w:ind w:left="1560" w:hanging="360"/>
      </w:pPr>
    </w:lvl>
    <w:lvl w:ilvl="2">
      <w:start w:val="1"/>
      <w:numFmt w:val="none"/>
      <w:lvlText w:val="%3"/>
      <w:lvlJc w:val="left"/>
      <w:pPr>
        <w:ind w:left="2160" w:hanging="360"/>
      </w:pPr>
    </w:lvl>
    <w:lvl w:ilvl="3">
      <w:start w:val="1"/>
      <w:numFmt w:val="none"/>
      <w:lvlText w:val="%4"/>
      <w:lvlJc w:val="left"/>
      <w:pPr>
        <w:ind w:left="2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    <Relationship TargetMode="External" Target="https://www.thoughtworks.com/de/insights/blog/nosql-databases-overview" Type="http://schemas.openxmlformats.org/officeDocument/2006/relationships/hyperlink" Id="rId5"/>
    <Relationship Target="media/document_image_rId6.png" Type="http://schemas.openxmlformats.org/officeDocument/2006/relationships/image" Id="rId6"/>
    <Relationship TargetMode="External" Target="http://www.lipsum.com/" Type="http://schemas.openxmlformats.org/officeDocument/2006/relationships/hyperlink" Id="rId7"/>
    <Relationship TargetMode="External" Target="/ep/profile/iX86Va0dCNNJDjPG9iZ958RYhliqmVR1BgIUNu06NiuG3V4r4U" Type="http://schemas.openxmlformats.org/officeDocument/2006/relationships/hyperlink" Id="rId8"/>
    <Relationship TargetMode="External" Target="/ep/profile/iX86Va0dCNNJDjPG9iZ958RYhliq2CCPrPo0qhGkLs2l6Yacx1" Type="http://schemas.openxmlformats.org/officeDocument/2006/relationships/hyperlink" Id="rId9"/>
    <Relationship TargetMode="External" Target="/ep/profile/iX86Va0dCNNJDjPG9iZ958RYhliqmVR1BgIUNu06NiuG3V4r4U" Type="http://schemas.openxmlformats.org/officeDocument/2006/relationships/hyperlink" Id="rId10"/>
    <Relationship TargetMode="External" Target="/ep/profile/iX86Va0dCNNJDjPG9iZ958RYhliq2CCPrPo0qhGkLs2l6Yacx1" Type="http://schemas.openxmlformats.org/officeDocument/2006/relationships/hyperlink" Id="rId11"/>
    <Relationship TargetMode="External" Target="/ep/profile/iX86Va0dCNNJDjPG9iZ958RYhmtQLzQwDqoWju0TqmbVKxlFyz" Type="http://schemas.openxmlformats.org/officeDocument/2006/relationships/hyperlink" Id="rId12"/>
    <Relationship TargetMode="External" Target="/ep/profile/iX86Va0dCNNJDjPG9iZ958RYhmtQLzQwDqoWju0TqmbVKxlFyz" Type="http://schemas.openxmlformats.org/officeDocument/2006/relationships/hyperlink" Id="rId13"/>
    <Relationship TargetMode="External" Target="/ep/profile/iX86Va0dCNNJDjPG9iZ958RYhliqmVR1BgIUNu06NiuG3V4r4U" Type="http://schemas.openxmlformats.org/officeDocument/2006/relationships/hyperlink" Id="rId14"/>
    <Relationship TargetMode="External" Target="/ep/profile/iX86Va0dCNNJDjPG9iZ958RYhliq2CCPrPo0qhGkLs2l6Yacx1" Type="http://schemas.openxmlformats.org/officeDocument/2006/relationships/hyperlink" Id="rId15"/>
    <Relationship TargetMode="External" Target="/ep/profile/iX86Va0dCNNJDjPG9iZ958RYhmtQLzQwDqoWju0TqmbVKxlFyz" Type="http://schemas.openxmlformats.org/officeDocument/2006/relationships/hyperlink" Id="rId16"/>
    <Relationship TargetMode="External" Target="/ep/profile/iX86Va0dCNNJDjPG9iZ958RYhliq2CCPrPo0qhGkLs2l6Yacx1" Type="http://schemas.openxmlformats.org/officeDocument/2006/relationships/hyperlink" Id="rId17"/>
    <Relationship TargetMode="External" Target="/ep/profile/iX86Va0dCNNJDjPG9iZ958RYhliq2CCPrPo0qhGkLs2l6Yacx1" Type="http://schemas.openxmlformats.org/officeDocument/2006/relationships/hyperlink" Id="rId18"/>
    <Relationship TargetMode="External" Target="/ep/profile/iX86Va0dCNNJDjPG9iZ958RYhliqmVR1BgIUNu06NiuG3V4r4U" Type="http://schemas.openxmlformats.org/officeDocument/2006/relationships/hyperlink" Id="rId19"/>
    <Relationship TargetMode="External" Target="/ep/profile/iX86Va0dCNNJDjPG9iZ958RYhliqmVR1BgIUNu06NiuG3V4r4U" Type="http://schemas.openxmlformats.org/officeDocument/2006/relationships/hyperlink" Id="rId20"/>
    <Relationship TargetMode="External" Target="/ep/profile/iX86Va0dCNNJDjPG9iZ958RYhliqmVR1BgIUNu06NiuG3V4r4U" Type="http://schemas.openxmlformats.org/officeDocument/2006/relationships/hyperlink" Id="rId21"/>
    <Relationship TargetMode="External" Target="/ep/profile/iX86Va0dCNNJDjPG9iZ958RYhliqmVR1BgIUNu06NiuG3V4r4U" Type="http://schemas.openxmlformats.org/officeDocument/2006/relationships/hyperlink" Id="rId22"/>
    <Relationship TargetMode="External" Target="/ep/profile/iX86Va0dCNNJDjPG9iZ958RYhliqmVR1BgIUNu06NiuG3V4r4U" Type="http://schemas.openxmlformats.org/officeDocument/2006/relationships/hyperlink" Id="rId23"/>
    <Relationship TargetMode="External" Target="/ep/profile/iX86Va0dCNNJDjPG9iZ958RYhliqmVR1BgIUNu06NiuG3V4r4U" Type="http://schemas.openxmlformats.org/officeDocument/2006/relationships/hyperlink" Id="rId24"/>
    <Relationship TargetMode="External" Target="/ep/profile/iX86Va0dCNNJDjPG9iZ958RYhliqmVR1BgIUNu06NiuG3V4r4U" Type="http://schemas.openxmlformats.org/officeDocument/2006/relationships/hyperlink" Id="rId25"/>
    <Relationship TargetMode="External" Target="/ep/profile/iX86Va0dCNNJDjPG9iZ958RYhmtQLzQwDqoWju0TqmbVKxlFyz" Type="http://schemas.openxmlformats.org/officeDocument/2006/relationships/hyperlink" Id="rId26"/>
    <Relationship TargetMode="External" Target="/ep/profile/iX86Va0dCNNJDjPG9iZ958RYhmtQLzQwDqoWju0TqmbVKxlFyz" Type="http://schemas.openxmlformats.org/officeDocument/2006/relationships/hyperlink" Id="rId27"/>
    <Relationship TargetMode="External" Target="/ep/profile/iX86Va0dCNNJDjPG9iZ958RYhliqmVR1BgIUNu06NiuG3V4r4U" Type="http://schemas.openxmlformats.org/officeDocument/2006/relationships/hyperlink" Id="rId28"/>
    <Relationship TargetMode="External" Target="/ep/profile/iX86Va0dCNNJDjPG9iZ958RYhmtQLzQwDqoWju0TqmbVKxlFyz" Type="http://schemas.openxmlformats.org/officeDocument/2006/relationships/hyperlink" Id="rId29"/>
    <Relationship TargetMode="External" Target="/ep/profile/iX86Va0dCNNJDjPG9iZ958RYhliqmVR1BgIUNu06NiuG3V4r4U" Type="http://schemas.openxmlformats.org/officeDocument/2006/relationships/hyperlink" Id="rId30"/>
    <Relationship TargetMode="External" Target="/ep/profile/iX86Va0dCNNJDjPG9iZ958RYhmtQLzQwDqoWju0TqmbVKxlFyz" Type="http://schemas.openxmlformats.org/officeDocument/2006/relationships/hyperlink" Id="rId31"/>
    <Relationship TargetMode="External" Target="/ep/profile/iX86Va0dCNNJDjPG9iZ958RYhmtQLzQwDqoWju0TqmbVKxlFyz" Type="http://schemas.openxmlformats.org/officeDocument/2006/relationships/hyperlink" Id="rId32"/>
    <Relationship TargetMode="External" Target="/ep/profile/iX86Va0dCNNJDjPG9iZ958RYhmtQLzQwDqoWju0TqmbVKxlFyz" Type="http://schemas.openxmlformats.org/officeDocument/2006/relationships/hyperlink" Id="rId33"/>
    <Relationship TargetMode="External" Target="/ep/profile/iX86Va0dCNNJDjPG9iZ958RYhmtQLzQwDqoWju0TqmbVKxlFyz" Type="http://schemas.openxmlformats.org/officeDocument/2006/relationships/hyperlink" Id="rId34"/>
    <Relationship TargetMode="External" Target="/ep/profile/iX86Va0dCNNJDjPG9iZ958RYhliqmVR1BgIUNu06NiuG3V4r4U" Type="http://schemas.openxmlformats.org/officeDocument/2006/relationships/hyperlink" Id="rId35"/>
    <Relationship TargetMode="External" Target="/ep/profile/iX86Va0dCNNJDjPG9iZ958RYhmtQLzQwDqoWju0TqmbVKxlFyz" Type="http://schemas.openxmlformats.org/officeDocument/2006/relationships/hyperlink" Id="rId36"/>
    <Relationship TargetMode="External" Target="/ep/profile/iX86Va0dCNNJDjPG9iZ958RYhmtQLzQwDqoWju0TqmbVKxlFyz" Type="http://schemas.openxmlformats.org/officeDocument/2006/relationships/hyperlink" Id="rId37"/>
    <Relationship TargetMode="External" Target="/ep/profile/iX86Va0dCNNJDjPG9iZ958RYhmtQLzQwDqoWju0TqmbVKxlFyz" Type="http://schemas.openxmlformats.org/officeDocument/2006/relationships/hyperlink" Id="rId38"/>
    <Relationship TargetMode="External" Target="https://github.com/akarsh/test-for-moneo" Type="http://schemas.openxmlformats.org/officeDocument/2006/relationships/hyperlink" Id="rId39"/>
    <Relationship TargetMode="External" Target="/ep/profile/iX86Va0dCNNJDjPG9iZ958RYhmtQLzQwDqoWju0TqmbVKxlFyz" Type="http://schemas.openxmlformats.org/officeDocument/2006/relationships/hyperlink" Id="rId40"/>
    <Relationship TargetMode="External" Target="/ep/profile/iX86Va0dCNNJDjPG9iZ958RYhmtQLzQwDqoWju0TqmbVKxlFyz" Type="http://schemas.openxmlformats.org/officeDocument/2006/relationships/hyperlink" Id="rId41"/>
    <Relationship TargetMode="External" Target="/ep/profile/iX86Va0dCNNJDjPG9iZ958RYhmtQLzQwDqoWju0TqmbVKxlFyz" Type="http://schemas.openxmlformats.org/officeDocument/2006/relationships/hyperlink" Id="rId42"/>
    <Relationship TargetMode="External" Target="/ep/profile/iX86Va0dCNNJDjPG9iZ958RYhmtQLzQwDqoWju0TqmbVKxlFyz" Type="http://schemas.openxmlformats.org/officeDocument/2006/relationships/hyperlink" Id="rId43"/>
    <Relationship TargetMode="External" Target="/ep/profile/iX86Va0dCNNJDjPG9iZ958RYhliqmVR1BgIUNu06NiuG3V4r4U" Type="http://schemas.openxmlformats.org/officeDocument/2006/relationships/hyperlink" Id="rId44"/>
    <Relationship TargetMode="External" Target="/ep/profile/iX86Va0dCNNJDjPG9iZ958RYhliq2CCPrPo0qhGkLs2l6Yacx1" Type="http://schemas.openxmlformats.org/officeDocument/2006/relationships/hyperlink" Id="rId45"/>
    <Relationship TargetMode="External" Target="/ep/profile/iX86Va0dCNNJDjPG9iZ958RYhmtQLzQwDqoWju0TqmbVKxlFyz" Type="http://schemas.openxmlformats.org/officeDocument/2006/relationships/hyperlink" Id="rId46"/>
    <Relationship TargetMode="External" Target="/ep/profile/iX86Va0dCNNJDjPG9iZ958RYhliqmVR1BgIUNu06NiuG3V4r4U" Type="http://schemas.openxmlformats.org/officeDocument/2006/relationships/hyperlink" Id="rId47"/>
    <Relationship TargetMode="External" Target="/ep/profile/iX86Va0dCNNJDjPG9iZ958RYhliq2CCPrPo0qhGkLs2l6Yacx1" Type="http://schemas.openxmlformats.org/officeDocument/2006/relationships/hyperlink" Id="rId48"/>
    <Relationship TargetMode="External" Target="/ep/profile/iX86Va0dCNNJDjPG9iZ958RYhliqmVR1BgIUNu06NiuG3V4r4U" Type="http://schemas.openxmlformats.org/officeDocument/2006/relationships/hyperlink" Id="rId49"/>
    <Relationship TargetMode="External" Target="/ep/profile/iX86Va0dCNNJDjPG9iZ958RYhmtQLzQwDqoWju0TqmbVKxlFyz" Type="http://schemas.openxmlformats.org/officeDocument/2006/relationships/hyperlink" Id="rId50"/>
    <Relationship TargetMode="External" Target="/ep/profile/iX86Va0dCNNJDjPG9iZ958RYhmtQLzQwDqoWju0TqmbVKxlFyz" Type="http://schemas.openxmlformats.org/officeDocument/2006/relationships/hyperlink" Id="rId51"/>
    <Relationship TargetMode="External" Target="/ep/profile/iX86Va0dCNNJDjPG9iZ958RYhmtQLzQwDqoWju0TqmbVKxlFyz" Type="http://schemas.openxmlformats.org/officeDocument/2006/relationships/hyperlink" Id="rId52"/>
    <Relationship TargetMode="External" Target="/ep/profile/iX86Va0dCNNJDjPG9iZ958RYhmtQLzQwDqoWju0TqmbVKxlFyz" Type="http://schemas.openxmlformats.org/officeDocument/2006/relationships/hyperlink" Id="rId53"/>
    <Relationship TargetMode="External" Target="/ep/profile/iX86Va0dCNNJDjPG9iZ958RYhliqmVR1BgIUNu06NiuG3V4r4U" Type="http://schemas.openxmlformats.org/officeDocument/2006/relationships/hyperlink" Id="rId54"/>
    <Relationship TargetMode="External" Target="/ep/profile/iX86Va0dCNNJDjPG9iZ958RYhmtQLzQwDqoWju0TqmbVKxlFyz" Type="http://schemas.openxmlformats.org/officeDocument/2006/relationships/hyperlink" Id="rId55"/>
    <Relationship TargetMode="External" Target="/ep/profile/iX86Va0dCNNJDjPG9iZ958RYhmtQLzQwDqoWju0TqmbVKxlFyz" Type="http://schemas.openxmlformats.org/officeDocument/2006/relationships/hyperlink" Id="rId56"/>
    <Relationship TargetMode="External" Target="/ep/profile/iX86Va0dCNNJDjPG9iZ958RYhmtQLzQwDqoWju0TqmbVKxlFyz" Type="http://schemas.openxmlformats.org/officeDocument/2006/relationships/hyperlink" Id="rId57"/>
    <Relationship TargetMode="External" Target="/ep/profile/iX86Va0dCNNJDjPG9iZ958RYhmtQLzQwDqoWju0TqmbVKxlFyz" Type="http://schemas.openxmlformats.org/officeDocument/2006/relationships/hyperlink" Id="rId58"/>
    <Relationship TargetMode="External" Target="/ep/profile/iX86Va0dCNNJDjPG9iZ958RYhmtQLzQwDqoWju0TqmbVKxlFyz" Type="http://schemas.openxmlformats.org/officeDocument/2006/relationships/hyperlink" Id="rId59"/>
    <Relationship TargetMode="External" Target="/ep/profile/iX86Va0dCNNJDjPG9iZ958RYhmtQLzQwDqoWju0TqmbVKxlFyz" Type="http://schemas.openxmlformats.org/officeDocument/2006/relationships/hyperlink" Id="rId60"/>
    <Relationship TargetMode="External" Target="/ep/profile/iX86Va0dCNNJDjPG9iZ958RYhmtQLzQwDqoWju0TqmbVKxlFyz" Type="http://schemas.openxmlformats.org/officeDocument/2006/relationships/hyperlink" Id="rId61"/>
    <Relationship TargetMode="External" Target="/ep/profile/iX86Va0dCNNJDjPG9iZ958RYhmtQLzQwDqoWju0TqmbVKxlFyz" Type="http://schemas.openxmlformats.org/officeDocument/2006/relationships/hyperlink" Id="rId62"/>
    <Relationship TargetMode="External" Target="/ep/profile/iX86Va0dCNNJDjPG9iZ958RYhmtQLzQwDqoWju0TqmbVKxlFyz" Type="http://schemas.openxmlformats.org/officeDocument/2006/relationships/hyperlink" Id="rId63"/>
    <Relationship TargetMode="External" Target="/ep/profile/iX86Va0dCNNJDjPG9iZ958RYhmtQLzQwDqoWju0TqmbVKxlFyz" Type="http://schemas.openxmlformats.org/officeDocument/2006/relationships/hyperlink" Id="rId64"/>
    <Relationship TargetMode="External" Target="/ep/profile/iX86Va0dCNNJDjPG9iZ958RYhmtQLzQwDqoWju0TqmbVKxlFyz" Type="http://schemas.openxmlformats.org/officeDocument/2006/relationships/hyperlink" Id="rId65"/>
    <Relationship TargetMode="External" Target="http://nosql-database.org/" Type="http://schemas.openxmlformats.org/officeDocument/2006/relationships/hyperlink" Id="rId66"/>
    <Relationship TargetMode="External" Target="https://martinfowler.com/bliki/PolyglotPersistence.html" Type="http://schemas.openxmlformats.org/officeDocument/2006/relationships/hyperlink" Id="rId67"/>
    <Relationship TargetMode="External" Target="https://ecs.syr.edu/faculty/fawcett/handouts/webpages/BlogNoSql.htm" Type="http://schemas.openxmlformats.org/officeDocument/2006/relationships/hyperlink" Id="rId68"/>
    <Relationship TargetMode="External" Target="https://db-engines.com/en/system/Redis%3BRiak+KV" Type="http://schemas.openxmlformats.org/officeDocument/2006/relationships/hyperlink" Id="rId69"/>
    <Relationship TargetMode="External" Target="https://www.sitepoint.com/using-redis-node-js/" Type="http://schemas.openxmlformats.org/officeDocument/2006/relationships/hyperlink" Id="rId70"/>
    <Relationship TargetMode="External" Target="https://realpython.com/blog/python/introduction-to-mongodb-and-python/" Type="http://schemas.openxmlformats.org/officeDocument/2006/relationships/hyperlink" Id="rId71"/>
    <Relationship TargetMode="External" Target="http://keystonejs.com/" Type="http://schemas.openxmlformats.org/officeDocument/2006/relationships/hyperlink" Id="rId72"/>
    <Relationship TargetMode="External" Target="http://keystonejs.com/docs/configuration/" Type="http://schemas.openxmlformats.org/officeDocument/2006/relationships/hyperlink" Id="rId73"/>
    <Relationship TargetMode="External" Target="https://github.com/braitsch/node-login.git" Type="http://schemas.openxmlformats.org/officeDocument/2006/relationships/hyperlink" Id="rId74"/>
    <Relationship TargetMode="External" Target="https://www.npmjs.com/package/neo4j#usage" Type="http://schemas.openxmlformats.org/officeDocument/2006/relationships/hyperlink" Id="rId75"/>
    <Relationship TargetMode="External" Target="https://neo4j.com/blog/neo4j-doc-manager-polyglot-persistence-mongodb/" Type="http://schemas.openxmlformats.org/officeDocument/2006/relationships/hyperlink" Id="rId76"/>
    <Relationship TargetMode="External" Target="https://github.com/mongodb-labs/mongo-connector" Type="http://schemas.openxmlformats.org/officeDocument/2006/relationships/hyperlink" Id="rId77"/>
    <Relationship TargetMode="External" Target="https://neo4j.com/developer/mongodb/" Type="http://schemas.openxmlformats.org/officeDocument/2006/relationships/hyperlink" Id="rId78"/>
    <Relationship TargetMode="External" Target="https://github.com/srfrnk/moneo" Type="http://schemas.openxmlformats.org/officeDocument/2006/relationships/hyperlink" Id="rId79"/>
    <Relationship TargetMode="External" Target="https://www.npmjs.com/package/moneo" Type="http://schemas.openxmlformats.org/officeDocument/2006/relationships/hyperlink" Id="rId80"/>
    <Relationship TargetMode="External" Target="https://www.rethinkdb.com/" Type="http://schemas.openxmlformats.org/officeDocument/2006/relationships/hyperlink" Id="rId81"/>
    <Relationship TargetMode="External" Target="https://www.npmjs.com/package/connect-rethinkdb" Type="http://schemas.openxmlformats.org/officeDocument/2006/relationships/hyperlink" Id="rId82"/>
    <Relationship TargetMode="External" Target="https://github.com/frank06/connect-riak/issues/7" Type="http://schemas.openxmlformats.org/officeDocument/2006/relationships/hyperlink" Id="rId83"/>
    <Relationship TargetMode="External" Target="https://github.com/frank06/connect-riak/issues/7" Type="http://schemas.openxmlformats.org/officeDocument/2006/relationships/hyperlink" Id="rId8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